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Редактирам md файл Readme в хранилище на Github и съм вмъкнал картина (вижте https Ilgithub comlkhpeekIFMCW-radar). Картината заема цялата ширина, но по този начин е доста зърнеста; и бих предпочел да го направя по-малък Има ли някакъв начин да го направя? PS. Опитах командите на Как да променя размера на изображението Markdown?, но изглежда не работят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